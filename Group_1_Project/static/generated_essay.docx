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Subhash Chandra Bose, also known as Netaji, was a prominent Indian nationalist leader who played a crucial role in India's struggle for independence from British colonial rule. Born on January 23, 1897, in Cuttack, Orissa, Bose was known for his patriotic fervor, strategic acumen, and determination to free India from foreign domination.</w:t>
        <w:br/>
        <w:br/>
        <w:t>Bose was deeply influenced by the teachings of Swami Vivekananda and was inspired by the idea of selfless service to the country. He joined the Indian National Congress in the early 1920s and quickly rose through the ranks, eventually becoming the President of the party in 1938. However, his differences with Mahatma Gandhi and the Congress leadership over the approach to achieving independence led to his resignation from the party in 1939.</w:t>
        <w:br/>
        <w:br/>
        <w:t>Undeterred by this setback, Bose founded the Forward Bloc and later formed the Azad Hind Fauj (Indian National Army) in collaboration with the Axis powers during World War II. He famously issued the call "Give me blood, and I shall give you freedom" to rally Indian soldiers to join the fight against the British. Bose's military exploits against the British in Southeast Asia and his attempt to liberate India through armed struggle marked him as a charismatic and heroic figure in the eyes of many Indians.</w:t>
        <w:br/>
        <w:br/>
        <w:t>Tragically, Bose's life was cut short in a mysterious plane crash in Taiwan in 1945. Despite his untimely death, Bose's legacy continues to inspire generations of Indians to fight for justice, equality, and freedom. His bravery, sacrifice, and unwavering commitment to the cause of liberation have cemented his place as one of India's most revered and respected leaders.</w:t>
        <w:br/>
        <w:br/>
        <w:t>In conclusion, Subhash Chandra Bose was a visionary leader, a fearless freedom fighter, and a champion of the Indian independence movement. His legacy lives on in the hearts of millions of Indians who continue to draw inspiration from his courage and dedication to the cause of freedom. Bose's contribution to India's struggle for independence will always be remembered and honored as a testament to the indomitable spirit of the Indian people.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